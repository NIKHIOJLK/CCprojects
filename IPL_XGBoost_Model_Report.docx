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1A052">
      <w:pPr>
        <w:pStyle w:val="37"/>
        <w:rPr>
          <w:rFonts w:hint="default"/>
          <w:lang w:val="en-US"/>
        </w:rPr>
      </w:pPr>
      <w:r>
        <w:t>IPL Score Prediction Using XGBoost Regressor</w:t>
      </w:r>
      <w:r>
        <w:rPr>
          <w:rFonts w:hint="default"/>
          <w:lang w:val="en-US"/>
        </w:rPr>
        <w:t>(Nikhil Sharma,Jitesh Maurya,Kaavya Dhir)</w:t>
      </w:r>
    </w:p>
    <w:p w14:paraId="6E430B7E">
      <w:pPr>
        <w:pStyle w:val="2"/>
        <w:rPr>
          <w:rFonts w:hint="default"/>
          <w:lang w:val="en-US"/>
        </w:rPr>
      </w:pPr>
      <w:r>
        <w:t>1. Introduction</w:t>
      </w:r>
      <w:r>
        <w:rPr>
          <w:rFonts w:hint="default"/>
          <w:lang w:val="en-US"/>
        </w:rPr>
        <w:t xml:space="preserve"> &amp; Problem Statements</w:t>
      </w:r>
    </w:p>
    <w:p w14:paraId="503E8D7B">
      <w:r>
        <w:t>This project aims to predict the final runs, wickets, and dot balls in an IPL match using ball-by-ball data. It employs machine learning techniques, specifically the XGBoost Regressor, to make accurate predictions based on features like overs, batting and bowling teams, and current match statistics.</w:t>
      </w:r>
    </w:p>
    <w:p w14:paraId="3F0A6D2A">
      <w:r>
        <w:t>This project aims to build an IPL score prediction model using a Random Forest Regressor, focusing on forecasting:</w:t>
      </w:r>
    </w:p>
    <w:p w14:paraId="250D20FA">
      <w:r>
        <w:t>- Final score of the innings</w:t>
      </w:r>
    </w:p>
    <w:p w14:paraId="1E940016">
      <w:r>
        <w:t>- Total wickets lost</w:t>
      </w:r>
    </w:p>
    <w:p w14:paraId="31239BE2">
      <w:r>
        <w:t>- Total boundaries scored</w:t>
      </w:r>
    </w:p>
    <w:p w14:paraId="3BE3EB6D">
      <w:r>
        <w:t>- Total dot balls bowled</w:t>
      </w:r>
    </w:p>
    <w:p w14:paraId="42664472">
      <w:r>
        <w:t>The model utilizes ball-by-ball IPL match data to make accurate predictions, providing a</w:t>
      </w:r>
    </w:p>
    <w:p w14:paraId="0954A731">
      <w:r>
        <w:t xml:space="preserve"> </w:t>
      </w:r>
      <w:r>
        <w:rPr>
          <w:b/>
          <w:bCs/>
        </w:rPr>
        <w:t>data-driven approach</w:t>
      </w:r>
      <w:r>
        <w:t xml:space="preserve"> to understanding match scenarios.</w:t>
      </w:r>
    </w:p>
    <w:p w14:paraId="3472DB83"/>
    <w:p w14:paraId="1BB2A441">
      <w:pPr>
        <w:pStyle w:val="3"/>
        <w:bidi w:val="0"/>
      </w:pPr>
      <w:r>
        <w:t>2. Project Objective</w:t>
      </w:r>
    </w:p>
    <w:p w14:paraId="6CE48BD4">
      <w:r>
        <w:t>• Build a predictive model to estimate final scores in an IPL match using historical data.</w:t>
      </w:r>
      <w:r>
        <w:br w:type="textWrapping"/>
      </w:r>
      <w:r>
        <w:t>• Predict key match metrics like runs, wickets, and dot balls based on current in-game parameters.</w:t>
      </w:r>
      <w:r>
        <w:br w:type="textWrapping"/>
      </w:r>
      <w:r>
        <w:t>• Implement an end-to-end ML pipeline including preprocessing, training, evaluation, and deployment using Flask.</w:t>
      </w:r>
    </w:p>
    <w:p w14:paraId="68A75E34">
      <w:pPr>
        <w:pStyle w:val="3"/>
        <w:bidi w:val="0"/>
      </w:pPr>
      <w:r>
        <w:t>3. Technology Stack</w:t>
      </w:r>
    </w:p>
    <w:p w14:paraId="59F3671F">
      <w:r>
        <w:t>• Python: Core scripting language</w:t>
      </w:r>
      <w:r>
        <w:br w:type="textWrapping"/>
      </w:r>
      <w:r>
        <w:t>• pandas, numpy: Data manipulation</w:t>
      </w:r>
      <w:r>
        <w:br w:type="textWrapping"/>
      </w:r>
      <w:r>
        <w:t>• matplotlib, seaborn: Data visualization</w:t>
      </w:r>
      <w:r>
        <w:br w:type="textWrapping"/>
      </w:r>
      <w:r>
        <w:t>• scikit-learn: Model evaluation and data splitting</w:t>
      </w:r>
      <w:r>
        <w:br w:type="textWrapping"/>
      </w:r>
      <w:r>
        <w:t>• xgboost: Regression modeling</w:t>
      </w:r>
      <w:r>
        <w:br w:type="textWrapping"/>
      </w:r>
      <w:r>
        <w:t>• joblib: Saving trained models</w:t>
      </w:r>
      <w:r>
        <w:br w:type="textWrapping"/>
      </w:r>
      <w:r>
        <w:t>• Flask: Backend web framework for deploying predictions</w:t>
      </w:r>
    </w:p>
    <w:p w14:paraId="5C21534B">
      <w:pPr>
        <w:pStyle w:val="3"/>
        <w:bidi w:val="0"/>
      </w:pPr>
      <w:r>
        <w:t>4. Data Preprocessing</w:t>
      </w:r>
    </w:p>
    <w:p w14:paraId="62B5B40D">
      <w:r>
        <w:t>The dataset includes ball-by-ball details such as date, match ID, innings, teams, overs, and cumulative scores. Preprocessing steps include:</w:t>
      </w:r>
      <w:r>
        <w:br w:type="textWrapping"/>
      </w:r>
      <w:r>
        <w:t>• Renaming columns</w:t>
      </w:r>
      <w:r>
        <w:br w:type="textWrapping"/>
      </w:r>
      <w:r>
        <w:t>• Filtering consistent teams</w:t>
      </w:r>
      <w:r>
        <w:br w:type="textWrapping"/>
      </w:r>
      <w:r>
        <w:t>• Handling missing values</w:t>
      </w:r>
      <w:r>
        <w:br w:type="textWrapping"/>
      </w:r>
      <w:r>
        <w:t>• Merging final scores and dropping duplicates</w:t>
      </w:r>
      <w:r>
        <w:br w:type="textWrapping"/>
      </w:r>
      <w:r>
        <w:t>• One-hot encoding of categorical variables</w:t>
      </w:r>
    </w:p>
    <w:p w14:paraId="5DBE4D7F">
      <w:pPr>
        <w:rPr>
          <w:rFonts w:hint="default"/>
          <w:lang w:val="en-US"/>
        </w:rPr>
      </w:pPr>
      <w:r>
        <w:rPr>
          <w:b/>
          <w:bCs/>
        </w:rPr>
        <w:t xml:space="preserve"> </w:t>
      </w:r>
      <w:r>
        <w:t xml:space="preserve">• </w:t>
      </w:r>
      <w:r>
        <w:rPr>
          <w:rFonts w:hint="default"/>
          <w:lang w:val="en-US"/>
        </w:rPr>
        <w:t>Train-Test Split(80% train&amp;20% test)</w:t>
      </w:r>
    </w:p>
    <w:p w14:paraId="0CDDF411">
      <w:pPr>
        <w:pStyle w:val="3"/>
        <w:bidi w:val="0"/>
      </w:pPr>
      <w:r>
        <w:t>5. Modeling with XGBoost</w:t>
      </w:r>
    </w:p>
    <w:p w14:paraId="7026A9B5">
      <w:r>
        <w:t>The XGBoost Regressor is used due to its high performance with tabular data. Hyperparameters used:</w:t>
      </w:r>
      <w:r>
        <w:br w:type="textWrapping"/>
      </w:r>
      <w:r>
        <w:t>• n_estimators: Number of trees (200 for runs, 300 for wickets)</w:t>
      </w:r>
      <w:r>
        <w:br w:type="textWrapping"/>
      </w:r>
      <w:r>
        <w:t>• learning_rate: Controls the step size (0.1)</w:t>
      </w:r>
      <w:r>
        <w:br w:type="textWrapping"/>
      </w:r>
      <w:r>
        <w:t>• max_depth: Maximum depth of trees (6 for runs, 4 for wickets)</w:t>
      </w:r>
      <w:r>
        <w:br w:type="textWrapping"/>
      </w:r>
      <w:r>
        <w:t>Separate models are trained for runs and wickets. Dot balls are estimated from remaining deliveries.</w:t>
      </w:r>
    </w:p>
    <w:p w14:paraId="429F2590">
      <w:pPr>
        <w:pStyle w:val="3"/>
        <w:bidi w:val="0"/>
      </w:pPr>
      <w:r>
        <w:t>6. One-hot Encoding</w:t>
      </w:r>
    </w:p>
    <w:p w14:paraId="7AAA8C36">
      <w:r>
        <w:t>One-hot encoding is used to convert categorical data (like team names) into a format that can be provided to ML algorithms. It creates binary columns for each category, ensuring that models treat them without implicit ordering.</w:t>
      </w:r>
    </w:p>
    <w:p w14:paraId="757D0F26">
      <w:pPr>
        <w:pStyle w:val="3"/>
        <w:bidi w:val="0"/>
      </w:pPr>
      <w:r>
        <w:t>7. Evaluation Metrics</w:t>
      </w:r>
    </w:p>
    <w:p w14:paraId="3E2BFCDF">
      <w:r>
        <w:t>• MAE (Mean Absolute Error): Average of absolute errors between predicted and actual values</w:t>
      </w:r>
      <w:r>
        <w:br w:type="textWrapping"/>
      </w:r>
      <w:r>
        <w:t>• MSE (Mean Squared Error): Average of squared differences; penalizes large errors</w:t>
      </w:r>
      <w:r>
        <w:br w:type="textWrapping"/>
      </w:r>
      <w:r>
        <w:t>• RMSE (Root Mean Squared Error): Square root of MSE; gives error in original units (e.g., runs)</w:t>
      </w:r>
      <w:r>
        <w:br w:type="textWrapping"/>
      </w:r>
      <w:r>
        <w:t>• R² Score: Measures how well predictions approximate actual results</w:t>
      </w:r>
    </w:p>
    <w:p w14:paraId="7F4BCB1C">
      <w:pPr>
        <w:pStyle w:val="3"/>
        <w:bidi w:val="0"/>
      </w:pPr>
      <w:r>
        <w:t>8. Prediction Output Ranges</w:t>
      </w:r>
    </w:p>
    <w:p w14:paraId="3AB10019">
      <w:r>
        <w:t>• Final Runs: Range from 30 to 250 runs</w:t>
      </w:r>
      <w:r>
        <w:br w:type="textWrapping"/>
      </w:r>
      <w:r>
        <w:t>• Wickets: Range from 0 to 10 wickets</w:t>
      </w:r>
      <w:r>
        <w:br w:type="textWrapping"/>
      </w:r>
      <w:r>
        <w:t>• Dot Balls: Estimated based on remaining deliveries</w:t>
      </w:r>
    </w:p>
    <w:p w14:paraId="03DDB3A2">
      <w:pPr>
        <w:pStyle w:val="3"/>
        <w:bidi w:val="0"/>
      </w:pPr>
      <w:r>
        <w:rPr>
          <w:rFonts w:hint="default"/>
          <w:lang w:val="en-US"/>
        </w:rPr>
        <w:t>9.</w:t>
      </w:r>
      <w:r>
        <w:t>Challenges &amp; Future Improvements</w:t>
      </w:r>
    </w:p>
    <w:p w14:paraId="2E666DA3">
      <w:r>
        <w:t>Challenges Faced:</w:t>
      </w:r>
    </w:p>
    <w:p w14:paraId="7544B418">
      <w:pPr>
        <w:rPr>
          <w:b/>
          <w:bCs/>
        </w:rPr>
      </w:pPr>
      <w:r>
        <w:rPr>
          <w:b/>
          <w:bCs/>
        </w:rPr>
        <w:t>- Handling massive data and ensuring proper feature transformations.</w:t>
      </w:r>
    </w:p>
    <w:p w14:paraId="16F4FE30">
      <w:pPr>
        <w:rPr>
          <w:b/>
          <w:bCs/>
        </w:rPr>
      </w:pPr>
      <w:r>
        <w:rPr>
          <w:b/>
          <w:bCs/>
        </w:rPr>
        <w:t>- Balancing model complexity and interpretability.</w:t>
      </w:r>
    </w:p>
    <w:p w14:paraId="55FB153E">
      <w:pPr>
        <w:rPr>
          <w:b/>
          <w:bCs/>
        </w:rPr>
      </w:pPr>
      <w:r>
        <w:rPr>
          <w:b/>
          <w:bCs/>
        </w:rPr>
        <w:t>- Accounting for external factors (weather, pitch conditions) that influence IPL matches.</w:t>
      </w:r>
    </w:p>
    <w:p w14:paraId="04B50BE6">
      <w:pPr>
        <w:pStyle w:val="3"/>
      </w:pPr>
      <w:r>
        <w:t>Future Enhancements:</w:t>
      </w:r>
    </w:p>
    <w:p w14:paraId="421D042A">
      <w:r>
        <w:t>- Implementing *Neural Networks (LSTMs)* for time-series cricket prediction.</w:t>
      </w:r>
    </w:p>
    <w:p w14:paraId="324E58FD">
      <w:r>
        <w:t>- Player-specific impact analysis (e.g., batsman form, bowler economy rate).</w:t>
      </w:r>
    </w:p>
    <w:p w14:paraId="41EAE059">
      <w:r>
        <w:t>- Win probability estimation based on real-time match updates.</w:t>
      </w:r>
    </w:p>
    <w:p w14:paraId="0CBB70A2">
      <w:pPr>
        <w:pStyle w:val="3"/>
        <w:bidi w:val="0"/>
      </w:pPr>
      <w:r>
        <w:t>10. Target Variables</w:t>
      </w:r>
    </w:p>
    <w:p w14:paraId="4051004C">
      <w:r>
        <w:t>• final_score: Predicted total runs at the end of the innings</w:t>
      </w:r>
      <w:r>
        <w:br w:type="textWrapping"/>
      </w:r>
      <w:r>
        <w:t>• wickets: Predicted number of wickets</w:t>
      </w:r>
      <w:r>
        <w:br w:type="textWrapping"/>
      </w:r>
      <w:r>
        <w:t>• dot_balls: Estimated number of dot balls from ball tracking</w:t>
      </w:r>
    </w:p>
    <w:p w14:paraId="22C9B0F6">
      <w:pPr>
        <w:pStyle w:val="3"/>
        <w:bidi w:val="0"/>
      </w:pPr>
      <w:r>
        <w:rPr>
          <w:rFonts w:hint="default"/>
          <w:lang w:val="en-US"/>
        </w:rPr>
        <w:t>11</w:t>
      </w:r>
      <w:r>
        <w:t>. Conclusion &amp; Learnings</w:t>
      </w:r>
    </w:p>
    <w:p w14:paraId="573DA84C">
      <w:r>
        <w:t>This project successfully demonstrates how *machine learning can predict IPL match outcomes* using *ball-by-ball data*. The model provides real-time match insights, making it valuable for analysts and broadcasters.</w:t>
      </w:r>
    </w:p>
    <w:p w14:paraId="06B35890">
      <w:r>
        <w:t>Key takeaways:</w:t>
      </w:r>
    </w:p>
    <w:p w14:paraId="6201EF4B">
      <w:r>
        <w:t xml:space="preserve"> </w:t>
      </w:r>
      <w:r>
        <w:rPr>
          <w:b/>
          <w:bCs/>
        </w:rPr>
        <w:t>ML models improve cricket analytics</w:t>
      </w:r>
      <w:r>
        <w:t xml:space="preserve"> by leveraging historical data.  </w:t>
      </w:r>
    </w:p>
    <w:p w14:paraId="07EBAF83">
      <w:r>
        <w:t xml:space="preserve"> </w:t>
      </w:r>
      <w:r>
        <w:rPr>
          <w:b/>
          <w:bCs/>
        </w:rPr>
        <w:t>Feature selection is crucial</w:t>
      </w:r>
      <w:r>
        <w:t xml:space="preserve"> for accurate predictions.  </w:t>
      </w:r>
    </w:p>
    <w:p w14:paraId="1DD846AE">
      <w:r>
        <w:t xml:space="preserve"> </w:t>
      </w:r>
      <w:r>
        <w:rPr>
          <w:b/>
          <w:bCs/>
        </w:rPr>
        <w:t>Future enhancements can incorporate advanced models</w:t>
      </w:r>
      <w:r>
        <w:t xml:space="preserve"> for better real-time performance.  </w:t>
      </w:r>
    </w:p>
    <w:p w14:paraId="00628A4D">
      <w:pPr>
        <w:pStyle w:val="3"/>
        <w:numPr>
          <w:ilvl w:val="0"/>
          <w:numId w:val="7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References</w:t>
      </w:r>
    </w:p>
    <w:p w14:paraId="54493C00">
      <w:r>
        <w:t>- Kaggle IPL Dataset</w:t>
      </w:r>
    </w:p>
    <w:p w14:paraId="03365FE2">
      <w:r>
        <w:t>- scikit-learn Documentation</w:t>
      </w:r>
    </w:p>
    <w:p w14:paraId="1573407B">
      <w:r>
        <w:t xml:space="preserve">-Supervised Machine Learning: Regression and Classification </w:t>
      </w:r>
      <w:r>
        <w:fldChar w:fldCharType="begin"/>
      </w:r>
      <w:r>
        <w:instrText xml:space="preserve"> HYPERLINK "https://www.coursera.org/learn/machine-learning" </w:instrText>
      </w:r>
      <w:r>
        <w:fldChar w:fldCharType="separate"/>
      </w:r>
      <w:r>
        <w:rPr>
          <w:rStyle w:val="20"/>
        </w:rPr>
        <w:t>https://www.coursera.org/learn/machine-learning</w:t>
      </w:r>
      <w:r>
        <w:fldChar w:fldCharType="end"/>
      </w:r>
    </w:p>
    <w:p w14:paraId="50E75AE1">
      <w:r>
        <w:t>-Videos that break down complex ML concepts into simpler explanations.</w:t>
      </w:r>
    </w:p>
    <w:p w14:paraId="04923CFC">
      <w:r>
        <w:fldChar w:fldCharType="begin"/>
      </w:r>
      <w:r>
        <w:instrText xml:space="preserve"> HYPERLINK "https://www.youtube.com/user/joshstarmer" </w:instrText>
      </w:r>
      <w:r>
        <w:fldChar w:fldCharType="separate"/>
      </w:r>
      <w:r>
        <w:rPr>
          <w:rStyle w:val="20"/>
        </w:rPr>
        <w:t>https://www.youtube.com/user/joshstarmer</w:t>
      </w:r>
      <w:r>
        <w:fldChar w:fldCharType="end"/>
      </w:r>
      <w:bookmarkStart w:id="0" w:name="_GoBack"/>
      <w:bookmarkEnd w:id="0"/>
    </w:p>
    <w:p w14:paraId="37A750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Code and Flask guide</w:t>
      </w:r>
    </w:p>
    <w:p w14:paraId="3F20BAE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"https://www.youtube.com/live/4CtyDxfhoN8?si=3MXfWRfMkCHdVFqJ"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https://www.youtube.com/live/4CtyDxfhoN8?si=3MXfWRfMkCHdVFqJ</w:t>
      </w:r>
      <w:r>
        <w:rPr>
          <w:rFonts w:hint="default"/>
          <w:lang w:val="en-US"/>
        </w:rPr>
        <w:fldChar w:fldCharType="end"/>
      </w:r>
    </w:p>
    <w:p w14:paraId="3D5CC3DB">
      <w:pPr>
        <w:numPr>
          <w:numId w:val="0"/>
        </w:numPr>
        <w:rPr>
          <w:rFonts w:hint="default"/>
          <w:lang w:val="en-US"/>
        </w:rPr>
      </w:pPr>
    </w:p>
    <w:p w14:paraId="0BD186BC">
      <w:pPr>
        <w:pStyle w:val="3"/>
        <w:bidi w:val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1F1544D"/>
    <w:multiLevelType w:val="singleLevel"/>
    <w:tmpl w:val="31F1544D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E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qFormat/>
    <w:uiPriority w:val="99"/>
    <w:rPr>
      <w:color w:val="0563C1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Nikhil Sharma</cp:lastModifiedBy>
  <dcterms:modified xsi:type="dcterms:W3CDTF">2025-04-07T08:48:49Z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44AB1C173DE34364BFBA4372A83314D8_12</vt:lpwstr>
  </property>
</Properties>
</file>